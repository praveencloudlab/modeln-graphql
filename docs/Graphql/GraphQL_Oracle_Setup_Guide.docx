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9D30" w14:textId="77777777" w:rsidR="00F73972" w:rsidRDefault="00000000">
      <w:pPr>
        <w:pStyle w:val="Title"/>
      </w:pPr>
      <w:r>
        <w:t>Setting Up Apollo Server with GraphQL, Sequelize, and Oracle Database</w:t>
      </w:r>
    </w:p>
    <w:p w14:paraId="46C24188" w14:textId="77777777" w:rsidR="00F73972" w:rsidRDefault="00000000">
      <w:pPr>
        <w:pStyle w:val="Heading1"/>
      </w:pPr>
      <w:r>
        <w:t>Prerequisites</w:t>
      </w:r>
    </w:p>
    <w:p w14:paraId="2558EB6E" w14:textId="77777777" w:rsidR="00F73972" w:rsidRDefault="00000000">
      <w:r>
        <w:br/>
        <w:t>1. Node.js installed on your machine.</w:t>
      </w:r>
      <w:r>
        <w:br/>
        <w:t>2. Oracle database up and running with a sample table.</w:t>
      </w:r>
      <w:r>
        <w:br/>
        <w:t>3. Oracle Instant Client installed if not using Docker for the Oracle database.</w:t>
      </w:r>
      <w:r>
        <w:br/>
      </w:r>
    </w:p>
    <w:p w14:paraId="5F4C9973" w14:textId="77777777" w:rsidR="00F73972" w:rsidRDefault="00000000">
      <w:pPr>
        <w:pStyle w:val="Heading1"/>
      </w:pPr>
      <w:r>
        <w:t>Step-by-Step Guide</w:t>
      </w:r>
    </w:p>
    <w:p w14:paraId="18A7BD5A" w14:textId="77777777" w:rsidR="00F73972" w:rsidRDefault="00000000">
      <w:pPr>
        <w:pStyle w:val="Heading2"/>
      </w:pPr>
      <w:r>
        <w:t>1. Set Up a New Node.js Project</w:t>
      </w:r>
    </w:p>
    <w:p w14:paraId="7617E0BC" w14:textId="77777777" w:rsidR="00F73972" w:rsidRDefault="00000000">
      <w:r>
        <w:t>Open your terminal and run the following commands to set up a new Node.js project:</w:t>
      </w:r>
    </w:p>
    <w:p w14:paraId="0D159199" w14:textId="77777777" w:rsidR="00F73972" w:rsidRDefault="00000000">
      <w:r>
        <w:br/>
        <w:t>mkdir graphql-oracle</w:t>
      </w:r>
      <w:r>
        <w:br/>
        <w:t>cd graphql-oracle</w:t>
      </w:r>
      <w:r>
        <w:br/>
        <w:t>npm init -y</w:t>
      </w:r>
      <w:r>
        <w:br/>
      </w:r>
    </w:p>
    <w:p w14:paraId="0F7F5375" w14:textId="77777777" w:rsidR="00F73972" w:rsidRDefault="00000000">
      <w:pPr>
        <w:pStyle w:val="Heading2"/>
      </w:pPr>
      <w:r>
        <w:t>2. Install Required Dependencies</w:t>
      </w:r>
    </w:p>
    <w:p w14:paraId="22B15DD0" w14:textId="77777777" w:rsidR="00F73972" w:rsidRDefault="00000000">
      <w:r>
        <w:t>Install the necessary packages:</w:t>
      </w:r>
    </w:p>
    <w:p w14:paraId="0968B1C8" w14:textId="77777777" w:rsidR="00F73972" w:rsidRDefault="00000000">
      <w:r>
        <w:br/>
        <w:t>npm install apollo-server graphql sequelize oracledb sequelize-oracle</w:t>
      </w:r>
      <w:r>
        <w:br/>
      </w:r>
    </w:p>
    <w:p w14:paraId="1079087F" w14:textId="77777777" w:rsidR="00F73972" w:rsidRDefault="00000000">
      <w:pPr>
        <w:pStyle w:val="Heading2"/>
      </w:pPr>
      <w:r>
        <w:t>3. Set Up Sequelize</w:t>
      </w:r>
    </w:p>
    <w:p w14:paraId="0E47A484" w14:textId="77777777" w:rsidR="00F73972" w:rsidRDefault="00000000">
      <w:pPr>
        <w:pStyle w:val="Heading3"/>
      </w:pPr>
      <w:r>
        <w:t>Folder Structure</w:t>
      </w:r>
    </w:p>
    <w:p w14:paraId="6D7F0E27" w14:textId="77777777" w:rsidR="00F73972" w:rsidRDefault="00000000">
      <w:r>
        <w:t>Create the following folder structure:</w:t>
      </w:r>
    </w:p>
    <w:p w14:paraId="3E4EE2D5" w14:textId="77777777" w:rsidR="00F73972" w:rsidRDefault="00000000">
      <w:r>
        <w:br/>
        <w:t>graphql-oracle/</w:t>
      </w:r>
      <w:r>
        <w:br/>
        <w:t>├── config/</w:t>
      </w:r>
      <w:r>
        <w:br/>
        <w:t>├── models/</w:t>
      </w:r>
      <w:r>
        <w:br/>
        <w:t>├── resolvers/</w:t>
      </w:r>
      <w:r>
        <w:br/>
        <w:t>├── schema/</w:t>
      </w:r>
      <w:r>
        <w:br/>
        <w:t>├── index.js</w:t>
      </w:r>
      <w:r>
        <w:br/>
      </w:r>
      <w:r>
        <w:lastRenderedPageBreak/>
        <w:t>├── .sequelizerc</w:t>
      </w:r>
      <w:r>
        <w:br/>
        <w:t>└── package.json</w:t>
      </w:r>
      <w:r>
        <w:br/>
      </w:r>
    </w:p>
    <w:p w14:paraId="7360D82C" w14:textId="77777777" w:rsidR="00F73972" w:rsidRDefault="00000000">
      <w:pPr>
        <w:pStyle w:val="Heading3"/>
      </w:pPr>
      <w:r>
        <w:t>Configure Sequelize</w:t>
      </w:r>
    </w:p>
    <w:p w14:paraId="6552052C" w14:textId="77777777" w:rsidR="00F73972" w:rsidRDefault="00000000">
      <w:r>
        <w:t>Create a `.sequelizerc` file in the root directory:</w:t>
      </w:r>
    </w:p>
    <w:p w14:paraId="169D4620" w14:textId="77777777" w:rsidR="00F73972" w:rsidRDefault="00000000">
      <w:r>
        <w:br/>
        <w:t>{</w:t>
      </w:r>
      <w:r>
        <w:br/>
        <w:t xml:space="preserve">  "config": "./config/config.json",</w:t>
      </w:r>
      <w:r>
        <w:br/>
        <w:t xml:space="preserve">  "models-path": "./models",</w:t>
      </w:r>
      <w:r>
        <w:br/>
        <w:t xml:space="preserve">  "seeders-path": "./seeders",</w:t>
      </w:r>
      <w:r>
        <w:br/>
        <w:t xml:space="preserve">  "migrations-path": "./migrations"</w:t>
      </w:r>
      <w:r>
        <w:br/>
        <w:t>}</w:t>
      </w:r>
      <w:r>
        <w:br/>
      </w:r>
    </w:p>
    <w:p w14:paraId="2A97E4A3" w14:textId="77777777" w:rsidR="00F73972" w:rsidRDefault="00000000">
      <w:r>
        <w:t>Create a `config/config.json` file with your Oracle database configuration:</w:t>
      </w:r>
    </w:p>
    <w:p w14:paraId="202AFEBC" w14:textId="77777777" w:rsidR="00F73972" w:rsidRDefault="00000000">
      <w:r>
        <w:br/>
        <w:t>{</w:t>
      </w:r>
      <w:r>
        <w:br/>
        <w:t xml:space="preserve">  "development": {</w:t>
      </w:r>
      <w:r>
        <w:br/>
        <w:t xml:space="preserve">    "username": "your_username",</w:t>
      </w:r>
      <w:r>
        <w:br/>
        <w:t xml:space="preserve">    "password": "your_password",</w:t>
      </w:r>
      <w:r>
        <w:br/>
        <w:t xml:space="preserve">    "database": "your_database",</w:t>
      </w:r>
      <w:r>
        <w:br/>
        <w:t xml:space="preserve">    "host": "your_host",</w:t>
      </w:r>
      <w:r>
        <w:br/>
        <w:t xml:space="preserve">    "dialect": "oracle"</w:t>
      </w:r>
      <w:r>
        <w:br/>
        <w:t xml:space="preserve">  }</w:t>
      </w:r>
      <w:r>
        <w:br/>
        <w:t>}</w:t>
      </w:r>
      <w:r>
        <w:br/>
      </w:r>
    </w:p>
    <w:p w14:paraId="2C7B2AA5" w14:textId="77777777" w:rsidR="00F73972" w:rsidRDefault="00000000">
      <w:pPr>
        <w:pStyle w:val="Heading2"/>
      </w:pPr>
      <w:r>
        <w:t>4. Define Your Model</w:t>
      </w:r>
    </w:p>
    <w:p w14:paraId="0C1FC633" w14:textId="77777777" w:rsidR="00F73972" w:rsidRDefault="00000000">
      <w:r>
        <w:t>Create a `models/index.js` to initialize Sequelize:</w:t>
      </w:r>
    </w:p>
    <w:p w14:paraId="3A03463B" w14:textId="77777777" w:rsidR="00F73972" w:rsidRDefault="00000000">
      <w:r>
        <w:br/>
        <w:t>const Sequelize = require('sequelize');</w:t>
      </w:r>
      <w:r>
        <w:br/>
        <w:t>const config = require('../config/config.json').development;</w:t>
      </w:r>
      <w:r>
        <w:br/>
      </w:r>
      <w:r>
        <w:br/>
        <w:t>const sequelize = new Sequelize(config.database, config.username, config.password, {</w:t>
      </w:r>
      <w:r>
        <w:br/>
        <w:t xml:space="preserve">  host: config.host,</w:t>
      </w:r>
      <w:r>
        <w:br/>
        <w:t xml:space="preserve">  dialect: config.dialect,</w:t>
      </w:r>
      <w:r>
        <w:br/>
        <w:t>});</w:t>
      </w:r>
      <w:r>
        <w:br/>
      </w:r>
      <w:r>
        <w:br/>
        <w:t>const db = {};</w:t>
      </w:r>
      <w:r>
        <w:br/>
        <w:t>db.Sequelize = Sequelize;</w:t>
      </w:r>
      <w:r>
        <w:br/>
        <w:t>db.sequelize = sequelize;</w:t>
      </w:r>
      <w:r>
        <w:br/>
      </w:r>
      <w:r>
        <w:lastRenderedPageBreak/>
        <w:br/>
        <w:t>db.Sample = require('./sample')(sequelize, Sequelize);</w:t>
      </w:r>
      <w:r>
        <w:br/>
      </w:r>
      <w:r>
        <w:br/>
        <w:t>module.exports = db;</w:t>
      </w:r>
      <w:r>
        <w:br/>
      </w:r>
    </w:p>
    <w:p w14:paraId="2AAA05A6" w14:textId="77777777" w:rsidR="00F73972" w:rsidRDefault="00000000">
      <w:r>
        <w:t>Create a `models/sample.js` for your sample table:</w:t>
      </w:r>
    </w:p>
    <w:p w14:paraId="57A77E54" w14:textId="77777777" w:rsidR="00F73972" w:rsidRDefault="00000000">
      <w:r>
        <w:br/>
        <w:t>module.exports = (sequelize, DataTypes) =&gt; {</w:t>
      </w:r>
      <w:r>
        <w:br/>
        <w:t xml:space="preserve">  const Sample = sequelize.define('Sample', {</w:t>
      </w:r>
      <w:r>
        <w:br/>
        <w:t xml:space="preserve">    id: {</w:t>
      </w:r>
      <w:r>
        <w:br/>
        <w:t xml:space="preserve">      type: DataTypes.INTEGER,</w:t>
      </w:r>
      <w:r>
        <w:br/>
        <w:t xml:space="preserve">      primaryKey: true,</w:t>
      </w:r>
      <w:r>
        <w:br/>
        <w:t xml:space="preserve">      autoIncrement: true</w:t>
      </w:r>
      <w:r>
        <w:br/>
        <w:t xml:space="preserve">    },</w:t>
      </w:r>
      <w:r>
        <w:br/>
        <w:t xml:space="preserve">    name: {</w:t>
      </w:r>
      <w:r>
        <w:br/>
        <w:t xml:space="preserve">      type: DataTypes.STRING,</w:t>
      </w:r>
      <w:r>
        <w:br/>
        <w:t xml:space="preserve">      allowNull: false</w:t>
      </w:r>
      <w:r>
        <w:br/>
        <w:t xml:space="preserve">    }</w:t>
      </w:r>
      <w:r>
        <w:br/>
        <w:t xml:space="preserve">  }, {</w:t>
      </w:r>
      <w:r>
        <w:br/>
        <w:t xml:space="preserve">    tableName: 'sample_table', // Your actual table name</w:t>
      </w:r>
      <w:r>
        <w:br/>
        <w:t xml:space="preserve">    timestamps: false</w:t>
      </w:r>
      <w:r>
        <w:br/>
        <w:t xml:space="preserve">  });</w:t>
      </w:r>
      <w:r>
        <w:br/>
      </w:r>
      <w:r>
        <w:br/>
        <w:t xml:space="preserve">  return Sample;</w:t>
      </w:r>
      <w:r>
        <w:br/>
        <w:t>};</w:t>
      </w:r>
      <w:r>
        <w:br/>
      </w:r>
    </w:p>
    <w:p w14:paraId="4FA6523A" w14:textId="77777777" w:rsidR="00F73972" w:rsidRDefault="00000000">
      <w:pPr>
        <w:pStyle w:val="Heading2"/>
      </w:pPr>
      <w:r>
        <w:t>5. Define GraphQL Schema</w:t>
      </w:r>
    </w:p>
    <w:p w14:paraId="3AAD629F" w14:textId="77777777" w:rsidR="00F73972" w:rsidRDefault="00000000">
      <w:r>
        <w:t>Create a `schema/typeDefs.js` for GraphQL type definitions:</w:t>
      </w:r>
    </w:p>
    <w:p w14:paraId="28AD48A7" w14:textId="77777777" w:rsidR="00F73972" w:rsidRDefault="00000000">
      <w:r>
        <w:br/>
        <w:t>const { gql } = require('apollo-server');</w:t>
      </w:r>
      <w:r>
        <w:br/>
      </w:r>
      <w:r>
        <w:br/>
        <w:t>const typeDefs = gql`</w:t>
      </w:r>
      <w:r>
        <w:br/>
        <w:t xml:space="preserve">  type Sample {</w:t>
      </w:r>
      <w:r>
        <w:br/>
        <w:t xml:space="preserve">    id: Int</w:t>
      </w:r>
      <w:r>
        <w:br/>
        <w:t xml:space="preserve">    name: String</w:t>
      </w:r>
      <w:r>
        <w:br/>
        <w:t xml:space="preserve">  }</w:t>
      </w:r>
      <w:r>
        <w:br/>
      </w:r>
      <w:r>
        <w:br/>
        <w:t xml:space="preserve">  type Query {</w:t>
      </w:r>
      <w:r>
        <w:br/>
        <w:t xml:space="preserve">    samples: [Sample]</w:t>
      </w:r>
      <w:r>
        <w:br/>
        <w:t xml:space="preserve">  }</w:t>
      </w:r>
      <w:r>
        <w:br/>
      </w:r>
      <w:r>
        <w:lastRenderedPageBreak/>
        <w:t>`;</w:t>
      </w:r>
      <w:r>
        <w:br/>
      </w:r>
      <w:r>
        <w:br/>
        <w:t>module.exports = typeDefs;</w:t>
      </w:r>
      <w:r>
        <w:br/>
      </w:r>
    </w:p>
    <w:p w14:paraId="1AC8EECF" w14:textId="77777777" w:rsidR="00F73972" w:rsidRDefault="00000000">
      <w:pPr>
        <w:pStyle w:val="Heading2"/>
      </w:pPr>
      <w:r>
        <w:t>6. Define GraphQL Resolvers</w:t>
      </w:r>
    </w:p>
    <w:p w14:paraId="297E4142" w14:textId="77777777" w:rsidR="00F73972" w:rsidRDefault="00000000">
      <w:r>
        <w:t>Create a `resolvers/index.js` for GraphQL resolvers:</w:t>
      </w:r>
    </w:p>
    <w:p w14:paraId="6B9A5472" w14:textId="77777777" w:rsidR="00F73972" w:rsidRDefault="00000000">
      <w:r>
        <w:br/>
        <w:t>const { Sample } = require('../models');</w:t>
      </w:r>
      <w:r>
        <w:br/>
      </w:r>
      <w:r>
        <w:br/>
        <w:t>const resolvers = {</w:t>
      </w:r>
      <w:r>
        <w:br/>
        <w:t xml:space="preserve">  Query: {</w:t>
      </w:r>
      <w:r>
        <w:br/>
        <w:t xml:space="preserve">    samples: async () =&gt; {</w:t>
      </w:r>
      <w:r>
        <w:br/>
        <w:t xml:space="preserve">      return await Sample.findAll();</w:t>
      </w:r>
      <w:r>
        <w:br/>
        <w:t xml:space="preserve">    }</w:t>
      </w:r>
      <w:r>
        <w:br/>
        <w:t xml:space="preserve">  }</w:t>
      </w:r>
      <w:r>
        <w:br/>
        <w:t>};</w:t>
      </w:r>
      <w:r>
        <w:br/>
      </w:r>
      <w:r>
        <w:br/>
        <w:t>module.exports = resolvers;</w:t>
      </w:r>
      <w:r>
        <w:br/>
      </w:r>
    </w:p>
    <w:p w14:paraId="1AA68098" w14:textId="77777777" w:rsidR="00F73972" w:rsidRDefault="00000000">
      <w:pPr>
        <w:pStyle w:val="Heading2"/>
      </w:pPr>
      <w:r>
        <w:t>7. Set Up Apollo Server</w:t>
      </w:r>
    </w:p>
    <w:p w14:paraId="009FFF58" w14:textId="77777777" w:rsidR="00F73972" w:rsidRDefault="00000000">
      <w:r>
        <w:t>Create an `index.js` to initialize the Apollo Server:</w:t>
      </w:r>
    </w:p>
    <w:p w14:paraId="15138852" w14:textId="77777777" w:rsidR="00F73972" w:rsidRDefault="00000000">
      <w:r>
        <w:br/>
        <w:t>const { ApolloServer } = require('apollo-server');</w:t>
      </w:r>
      <w:r>
        <w:br/>
        <w:t>const typeDefs = require('./schema/typeDefs');</w:t>
      </w:r>
      <w:r>
        <w:br/>
        <w:t>const resolvers = require('./resolvers');</w:t>
      </w:r>
      <w:r>
        <w:br/>
        <w:t>const db = require('./models');</w:t>
      </w:r>
      <w:r>
        <w:br/>
      </w:r>
      <w:r>
        <w:br/>
        <w:t>const server = new ApolloServer({ typeDefs, resolvers });</w:t>
      </w:r>
      <w:r>
        <w:br/>
      </w:r>
      <w:r>
        <w:br/>
        <w:t>db.sequelize.authenticate()</w:t>
      </w:r>
      <w:r>
        <w:br/>
        <w:t xml:space="preserve">  .then(() =&gt; {</w:t>
      </w:r>
      <w:r>
        <w:br/>
        <w:t xml:space="preserve">    console.log('Connection has been established successfully.');</w:t>
      </w:r>
      <w:r>
        <w:br/>
        <w:t xml:space="preserve">    return db.sequelize.sync();</w:t>
      </w:r>
      <w:r>
        <w:br/>
        <w:t xml:space="preserve">  })</w:t>
      </w:r>
      <w:r>
        <w:br/>
        <w:t xml:space="preserve">  .then(() =&gt; {</w:t>
      </w:r>
      <w:r>
        <w:br/>
        <w:t xml:space="preserve">    server.listen().then(({ url }) =&gt; {</w:t>
      </w:r>
      <w:r>
        <w:br/>
        <w:t xml:space="preserve">      console.log(`🚀 Server ready at ${url}`);</w:t>
      </w:r>
      <w:r>
        <w:br/>
        <w:t xml:space="preserve">    });</w:t>
      </w:r>
      <w:r>
        <w:br/>
        <w:t xml:space="preserve">  })</w:t>
      </w:r>
      <w:r>
        <w:br/>
        <w:t xml:space="preserve">  .catch(err =&gt; {</w:t>
      </w:r>
      <w:r>
        <w:br/>
      </w:r>
      <w:r>
        <w:lastRenderedPageBreak/>
        <w:t xml:space="preserve">    console.error('Unable to connect to the database:', err);</w:t>
      </w:r>
      <w:r>
        <w:br/>
        <w:t xml:space="preserve">  });</w:t>
      </w:r>
      <w:r>
        <w:br/>
      </w:r>
    </w:p>
    <w:p w14:paraId="296171DB" w14:textId="77777777" w:rsidR="00F73972" w:rsidRDefault="00000000">
      <w:pPr>
        <w:pStyle w:val="Heading2"/>
      </w:pPr>
      <w:r>
        <w:t>8. Create the Sample Table</w:t>
      </w:r>
    </w:p>
    <w:p w14:paraId="1A59A927" w14:textId="77777777" w:rsidR="00F73972" w:rsidRDefault="00000000">
      <w:r>
        <w:t>To create a table in your Oracle database, you need to execute an SQL `CREATE TABLE` statement. Here's a simple example of how to create a `sample_table`:</w:t>
      </w:r>
    </w:p>
    <w:p w14:paraId="240E52E1" w14:textId="495991F0" w:rsidR="00F73972" w:rsidRDefault="00000000">
      <w:r>
        <w:br/>
        <w:t>CREATE TABLE sample_table (</w:t>
      </w:r>
      <w:r>
        <w:br/>
        <w:t xml:space="preserve">    id NUMBER GENERATED BY DEFAULT AS IDENTITY PRIMARY KEY,</w:t>
      </w:r>
      <w:r>
        <w:br/>
        <w:t xml:space="preserve">    name VARCHAR2(255) NOT NULL</w:t>
      </w:r>
      <w:r>
        <w:br/>
        <w:t>);</w:t>
      </w:r>
      <w:r>
        <w:br/>
      </w:r>
    </w:p>
    <w:p w14:paraId="0E68B384" w14:textId="77777777" w:rsidR="009243F7" w:rsidRDefault="00000000">
      <w:r>
        <w:t>3. Verify the table creation:</w:t>
      </w:r>
    </w:p>
    <w:p w14:paraId="6FDE422A" w14:textId="21608205" w:rsidR="00F73972" w:rsidRDefault="00000000">
      <w:r>
        <w:br/>
        <w:t>DESC sample_table;</w:t>
      </w:r>
      <w:r>
        <w:br/>
      </w:r>
    </w:p>
    <w:p w14:paraId="740302AC" w14:textId="77777777" w:rsidR="00F73972" w:rsidRDefault="00000000">
      <w:pPr>
        <w:pStyle w:val="Heading2"/>
      </w:pPr>
      <w:r>
        <w:t>9. Run Your Server</w:t>
      </w:r>
    </w:p>
    <w:p w14:paraId="328A7047" w14:textId="77777777" w:rsidR="00F73972" w:rsidRDefault="00000000">
      <w:r>
        <w:t>Start the Apollo Server:</w:t>
      </w:r>
    </w:p>
    <w:p w14:paraId="04022DF0" w14:textId="502A36E5" w:rsidR="00F73972" w:rsidRDefault="00000000">
      <w:r>
        <w:br/>
      </w:r>
    </w:p>
    <w:p w14:paraId="62A8F101" w14:textId="77777777" w:rsidR="00F73972" w:rsidRDefault="00000000">
      <w:r>
        <w:t>If everything is set up correctly, your Apollo Server should start, and you can query your Oracle database using GraphQL at the server URL displayed in the console.</w:t>
      </w:r>
    </w:p>
    <w:p w14:paraId="0632A2A3" w14:textId="77777777" w:rsidR="00F73972" w:rsidRDefault="00000000">
      <w:pPr>
        <w:pStyle w:val="Heading2"/>
      </w:pPr>
      <w:r>
        <w:t>10. Sample Query</w:t>
      </w:r>
    </w:p>
    <w:p w14:paraId="5F95F093" w14:textId="77777777" w:rsidR="00F73972" w:rsidRDefault="00000000">
      <w:r>
        <w:t>In GraphQL Playground or any GraphQL client, you can run the following query to fetch data from your `sample_table`:</w:t>
      </w:r>
    </w:p>
    <w:p w14:paraId="163B1B6F" w14:textId="77777777" w:rsidR="00F73972" w:rsidRDefault="00000000">
      <w:r>
        <w:br/>
        <w:t>query {</w:t>
      </w:r>
      <w:r>
        <w:br/>
        <w:t xml:space="preserve">  samples {</w:t>
      </w:r>
      <w:r>
        <w:br/>
        <w:t xml:space="preserve">    id</w:t>
      </w:r>
      <w:r>
        <w:br/>
        <w:t xml:space="preserve">    name</w:t>
      </w:r>
      <w:r>
        <w:br/>
        <w:t xml:space="preserve">  }</w:t>
      </w:r>
      <w:r>
        <w:br/>
        <w:t>}</w:t>
      </w:r>
      <w:r>
        <w:br/>
      </w:r>
    </w:p>
    <w:p w14:paraId="7498379B" w14:textId="77777777" w:rsidR="00F73972" w:rsidRDefault="00000000">
      <w:r>
        <w:t>This will return a list of records from the `sample_table` in your Oracle database.</w:t>
      </w:r>
    </w:p>
    <w:sectPr w:rsidR="00F73972" w:rsidSect="00DB32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249840">
    <w:abstractNumId w:val="8"/>
  </w:num>
  <w:num w:numId="2" w16cid:durableId="565989139">
    <w:abstractNumId w:val="6"/>
  </w:num>
  <w:num w:numId="3" w16cid:durableId="186258032">
    <w:abstractNumId w:val="5"/>
  </w:num>
  <w:num w:numId="4" w16cid:durableId="985426959">
    <w:abstractNumId w:val="4"/>
  </w:num>
  <w:num w:numId="5" w16cid:durableId="2135753561">
    <w:abstractNumId w:val="7"/>
  </w:num>
  <w:num w:numId="6" w16cid:durableId="105514828">
    <w:abstractNumId w:val="3"/>
  </w:num>
  <w:num w:numId="7" w16cid:durableId="381710070">
    <w:abstractNumId w:val="2"/>
  </w:num>
  <w:num w:numId="8" w16cid:durableId="58603857">
    <w:abstractNumId w:val="1"/>
  </w:num>
  <w:num w:numId="9" w16cid:durableId="172487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3010"/>
    <w:rsid w:val="009243F7"/>
    <w:rsid w:val="00AA1D8D"/>
    <w:rsid w:val="00B47730"/>
    <w:rsid w:val="00B837A1"/>
    <w:rsid w:val="00C62B95"/>
    <w:rsid w:val="00CB0664"/>
    <w:rsid w:val="00DB3285"/>
    <w:rsid w:val="00F73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29E5F"/>
  <w14:defaultImageDpi w14:val="300"/>
  <w15:docId w15:val="{2F0A7007-E1E8-294D-9873-4EE745D7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</cp:lastModifiedBy>
  <cp:revision>2</cp:revision>
  <dcterms:created xsi:type="dcterms:W3CDTF">2024-06-07T23:35:00Z</dcterms:created>
  <dcterms:modified xsi:type="dcterms:W3CDTF">2024-06-07T23:35:00Z</dcterms:modified>
  <cp:category/>
</cp:coreProperties>
</file>